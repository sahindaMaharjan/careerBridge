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E82" w:rsidRDefault="00D233C8">
      <w:pPr>
        <w:pStyle w:val="Title"/>
      </w:pPr>
      <w:r>
        <w:t>React ToDoList Assignment</w:t>
      </w:r>
    </w:p>
    <w:p w:rsidR="00371E82" w:rsidRDefault="00D233C8">
      <w:pPr>
        <w:pStyle w:val="Heading1"/>
      </w:pPr>
      <w:r>
        <w:t>Student Information</w:t>
      </w:r>
    </w:p>
    <w:p w:rsidR="00371E82" w:rsidRDefault="00D233C8">
      <w:r>
        <w:t>Name: Ranjeeb</w:t>
      </w:r>
      <w:r>
        <w:br/>
        <w:t>Assignment: #2</w:t>
      </w:r>
      <w:r>
        <w:br/>
        <w:t>Course: CSD 3103 - Full Stack JavaScript</w:t>
      </w:r>
      <w:r>
        <w:br/>
        <w:t>Task: Creating a React application which uses state and events</w:t>
      </w:r>
      <w:r>
        <w:br/>
      </w:r>
    </w:p>
    <w:p w:rsidR="00371E82" w:rsidRDefault="00D233C8">
      <w:pPr>
        <w:pStyle w:val="Heading1"/>
      </w:pPr>
      <w:bookmarkStart w:id="0" w:name="_GoBack"/>
      <w:r>
        <w:t>Step 1: Creating React App</w:t>
      </w:r>
    </w:p>
    <w:bookmarkEnd w:id="0"/>
    <w:p w:rsidR="00371E82" w:rsidRDefault="00D233C8">
      <w:r>
        <w:t xml:space="preserve">Create a new React app using the following </w:t>
      </w:r>
      <w:r>
        <w:t>command:</w:t>
      </w:r>
    </w:p>
    <w:p w:rsidR="00371E82" w:rsidRDefault="00D233C8">
      <w:pPr>
        <w:pStyle w:val="IntenseQuote"/>
      </w:pPr>
      <w:r>
        <w:t>npx create-react-app ranjeeb_assign2</w:t>
      </w:r>
    </w:p>
    <w:p w:rsidR="00371E82" w:rsidRDefault="00D233C8">
      <w:r>
        <w:t>Once the app is created, navigate into the project folder:</w:t>
      </w:r>
      <w:r>
        <w:br/>
        <w:t>cd ranjeeb_assign2</w:t>
      </w:r>
    </w:p>
    <w:p w:rsidR="00371E82" w:rsidRDefault="00D233C8">
      <w:pPr>
        <w:pStyle w:val="Heading1"/>
      </w:pPr>
      <w:r>
        <w:t>Step 2: Create TodoListXXX Component</w:t>
      </w:r>
    </w:p>
    <w:p w:rsidR="00371E82" w:rsidRDefault="00D233C8">
      <w:r>
        <w:t>Create a file named TodoList123.js inside the src folder. Replace '123' with the last three dig</w:t>
      </w:r>
      <w:r>
        <w:t>its of your student number. The component will handle the ToDo list display and logic.</w:t>
      </w:r>
    </w:p>
    <w:p w:rsidR="00371E82" w:rsidRDefault="00D233C8">
      <w:r>
        <w:t>Sample Code:</w:t>
      </w:r>
    </w:p>
    <w:p w:rsidR="00371E82" w:rsidRDefault="00D233C8">
      <w:pPr>
        <w:pStyle w:val="IntenseQuote"/>
      </w:pPr>
      <w:r>
        <w:br/>
        <w:t>import React, { useState } from 'react';</w:t>
      </w:r>
      <w:r>
        <w:br/>
      </w:r>
      <w:r>
        <w:br/>
        <w:t>function TodoList123() {</w:t>
      </w:r>
      <w:r>
        <w:br/>
        <w:t xml:space="preserve">    const [tasks, setTasks] = useState([]);</w:t>
      </w:r>
      <w:r>
        <w:br/>
        <w:t xml:space="preserve">    const [input, setInput] = useState('');</w:t>
      </w:r>
      <w:r>
        <w:br/>
      </w:r>
      <w:r>
        <w:br/>
        <w:t xml:space="preserve">    const addTask = () =&gt; {</w:t>
      </w:r>
      <w:r>
        <w:br/>
        <w:t xml:space="preserve">        if (input !== '') {</w:t>
      </w:r>
      <w:r>
        <w:br/>
        <w:t xml:space="preserve">            setTasks([...tasks, input]);</w:t>
      </w:r>
      <w:r>
        <w:br/>
        <w:t xml:space="preserve">            setInput('');</w:t>
      </w:r>
      <w:r>
        <w:br/>
        <w:t xml:space="preserve">        }</w:t>
      </w:r>
      <w:r>
        <w:br/>
        <w:t xml:space="preserve">    };</w:t>
      </w:r>
      <w:r>
        <w:br/>
      </w:r>
      <w:r>
        <w:br/>
        <w:t xml:space="preserve">    const removeTask = (index) =&gt; {</w:t>
      </w:r>
      <w:r>
        <w:br/>
        <w:t xml:space="preserve">        const newTasks = [...tasks];</w:t>
      </w:r>
      <w:r>
        <w:br/>
      </w:r>
      <w:r>
        <w:lastRenderedPageBreak/>
        <w:t xml:space="preserve">        newTasks.splice(index, 1);</w:t>
      </w:r>
      <w:r>
        <w:br/>
        <w:t xml:space="preserve">      </w:t>
      </w:r>
      <w:r>
        <w:t xml:space="preserve">  setTasks(newTasks);</w:t>
      </w:r>
      <w:r>
        <w:br/>
        <w:t xml:space="preserve">    };</w:t>
      </w:r>
      <w:r>
        <w:br/>
      </w:r>
      <w:r>
        <w:br/>
        <w:t xml:space="preserve">    return (</w:t>
      </w:r>
      <w:r>
        <w:br/>
        <w:t xml:space="preserve">        &lt;div&gt;</w:t>
      </w:r>
      <w:r>
        <w:br/>
        <w:t xml:space="preserve">            &lt;h2&gt;My ToDo List&lt;/h2&gt;</w:t>
      </w:r>
      <w:r>
        <w:br/>
        <w:t xml:space="preserve">            &lt;input value={input} onChange={(e) =&gt; setInput(e.target.value)} /&gt;</w:t>
      </w:r>
      <w:r>
        <w:br/>
        <w:t xml:space="preserve">            &lt;button onClick={addTask}&gt;Add&lt;/button&gt;</w:t>
      </w:r>
      <w:r>
        <w:br/>
        <w:t xml:space="preserve">            &lt;ul&gt;</w:t>
      </w:r>
      <w:r>
        <w:br/>
        <w:t xml:space="preserve">                {t</w:t>
      </w:r>
      <w:r>
        <w:t>asks.map((task, index) =&gt; (</w:t>
      </w:r>
      <w:r>
        <w:br/>
        <w:t xml:space="preserve">                    &lt;li key={index}&gt;</w:t>
      </w:r>
      <w:r>
        <w:br/>
        <w:t xml:space="preserve">                        {task} &lt;button onClick={() =&gt; removeTask(index)}&gt;Remove&lt;/button&gt;</w:t>
      </w:r>
      <w:r>
        <w:br/>
        <w:t xml:space="preserve">                    &lt;/li&gt;</w:t>
      </w:r>
      <w:r>
        <w:br/>
        <w:t xml:space="preserve">                ))}</w:t>
      </w:r>
      <w:r>
        <w:br/>
        <w:t xml:space="preserve">            &lt;/ul&gt;</w:t>
      </w:r>
      <w:r>
        <w:br/>
        <w:t xml:space="preserve">        &lt;/div&gt;</w:t>
      </w:r>
      <w:r>
        <w:br/>
        <w:t xml:space="preserve">    );</w:t>
      </w:r>
      <w:r>
        <w:br/>
        <w:t>}</w:t>
      </w:r>
      <w:r>
        <w:br/>
      </w:r>
      <w:r>
        <w:br/>
        <w:t>export defaul</w:t>
      </w:r>
      <w:r>
        <w:t>t TodoList123;</w:t>
      </w:r>
      <w:r>
        <w:br/>
      </w:r>
    </w:p>
    <w:p w:rsidR="00371E82" w:rsidRDefault="00D233C8">
      <w:pPr>
        <w:pStyle w:val="Heading1"/>
      </w:pPr>
      <w:r>
        <w:t>Step 3: Use TodoList Component in App.js</w:t>
      </w:r>
    </w:p>
    <w:p w:rsidR="00371E82" w:rsidRDefault="00D233C8">
      <w:r>
        <w:t>In App.js, import and use the TodoList123 component like this:</w:t>
      </w:r>
    </w:p>
    <w:p w:rsidR="00371E82" w:rsidRDefault="00D233C8">
      <w:pPr>
        <w:pStyle w:val="IntenseQuote"/>
      </w:pPr>
      <w:r>
        <w:br/>
        <w:t>import './App.css';</w:t>
      </w:r>
      <w:r>
        <w:br/>
        <w:t>import TodoList123 from './TodoList123';</w:t>
      </w:r>
      <w:r>
        <w:br/>
      </w:r>
      <w:r>
        <w:br/>
        <w:t>function App() {</w:t>
      </w:r>
      <w:r>
        <w:br/>
        <w:t xml:space="preserve">  return (</w:t>
      </w:r>
      <w:r>
        <w:br/>
        <w:t xml:space="preserve">    &lt;div className="App"&gt;</w:t>
      </w:r>
      <w:r>
        <w:br/>
        <w:t xml:space="preserve">      &lt;TodoList123 </w:t>
      </w:r>
      <w:r>
        <w:t>/&gt;</w:t>
      </w:r>
      <w:r>
        <w:br/>
        <w:t xml:space="preserve">    &lt;/div&gt;</w:t>
      </w:r>
      <w:r>
        <w:br/>
        <w:t xml:space="preserve">  );</w:t>
      </w:r>
      <w:r>
        <w:br/>
        <w:t>}</w:t>
      </w:r>
      <w:r>
        <w:br/>
      </w:r>
      <w:r>
        <w:br/>
        <w:t>export default App;</w:t>
      </w:r>
      <w:r>
        <w:br/>
      </w:r>
    </w:p>
    <w:p w:rsidR="00371E82" w:rsidRDefault="00D233C8">
      <w:pPr>
        <w:pStyle w:val="Heading1"/>
      </w:pPr>
      <w:r>
        <w:lastRenderedPageBreak/>
        <w:t>Step 4: Styling in App.css</w:t>
      </w:r>
    </w:p>
    <w:p w:rsidR="00371E82" w:rsidRDefault="00D233C8">
      <w:r>
        <w:t>Update App.css to apply basic styling to your application.</w:t>
      </w:r>
    </w:p>
    <w:p w:rsidR="00371E82" w:rsidRDefault="00D233C8">
      <w:pPr>
        <w:pStyle w:val="IntenseQuote"/>
      </w:pPr>
      <w:r>
        <w:br/>
        <w:t>.App {</w:t>
      </w:r>
      <w:r>
        <w:br/>
        <w:t xml:space="preserve">  text-align: center;</w:t>
      </w:r>
      <w:r>
        <w:br/>
        <w:t xml:space="preserve">  font-family: Arial, sans-serif;</w:t>
      </w:r>
      <w:r>
        <w:br/>
        <w:t>}</w:t>
      </w:r>
      <w:r>
        <w:br/>
      </w:r>
      <w:r>
        <w:br/>
        <w:t>button {</w:t>
      </w:r>
      <w:r>
        <w:br/>
        <w:t xml:space="preserve">  margin-left: 10px;</w:t>
      </w:r>
      <w:r>
        <w:br/>
        <w:t xml:space="preserve">  background-color: lightblue;</w:t>
      </w:r>
      <w:r>
        <w:br/>
        <w:t xml:space="preserve">  border: none;</w:t>
      </w:r>
      <w:r>
        <w:br/>
        <w:t xml:space="preserve">  padding: 5px 10px;</w:t>
      </w:r>
      <w:r>
        <w:br/>
        <w:t>}</w:t>
      </w:r>
      <w:r>
        <w:br/>
      </w:r>
    </w:p>
    <w:p w:rsidR="00371E82" w:rsidRDefault="00D233C8">
      <w:pPr>
        <w:pStyle w:val="Heading1"/>
      </w:pPr>
      <w:r>
        <w:t>Step 5: Screenshots</w:t>
      </w:r>
    </w:p>
    <w:p w:rsidR="00371E82" w:rsidRDefault="00D233C8">
      <w:r>
        <w:t>Take and paste full-screen screenshots of:</w:t>
      </w:r>
    </w:p>
    <w:p w:rsidR="00371E82" w:rsidRDefault="00D233C8">
      <w:r>
        <w:t>- Code in Visual Studio Code</w:t>
      </w:r>
    </w:p>
    <w:p w:rsidR="00371E82" w:rsidRDefault="00D233C8">
      <w:r>
        <w:t>- Application running in browser showing task add and delete features</w:t>
      </w:r>
    </w:p>
    <w:p w:rsidR="00371E82" w:rsidRDefault="00D233C8">
      <w:pPr>
        <w:pStyle w:val="Heading1"/>
      </w:pPr>
      <w:r>
        <w:t>Conclusion</w:t>
      </w:r>
    </w:p>
    <w:p w:rsidR="00371E82" w:rsidRDefault="00D233C8">
      <w:r>
        <w:t>This ToDoList application demonstrates the</w:t>
      </w:r>
      <w:r>
        <w:t xml:space="preserve"> use of React state and events. The code was written manually and the structure follows good component-based architecture.</w:t>
      </w:r>
    </w:p>
    <w:sectPr w:rsidR="00371E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1E82"/>
    <w:rsid w:val="00AA1D8D"/>
    <w:rsid w:val="00B47730"/>
    <w:rsid w:val="00CB0664"/>
    <w:rsid w:val="00D233C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2D853F1-1BE1-4124-9865-7A5DB6AB1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5D893B-C3C5-4832-8FDB-DCD48EC8C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Nitro 5</cp:lastModifiedBy>
  <cp:revision>2</cp:revision>
  <dcterms:created xsi:type="dcterms:W3CDTF">2025-06-08T23:53:00Z</dcterms:created>
  <dcterms:modified xsi:type="dcterms:W3CDTF">2025-06-08T23:53:00Z</dcterms:modified>
  <cp:category/>
</cp:coreProperties>
</file>